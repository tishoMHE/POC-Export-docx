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8 (Apache licensed) using REFERENCE JAXB in AdoptOpenJDK Java 11.0.11 on Mac OS X -->
    <w:p>
      <w:r>
        <w:rPr>
          <w:b/>
        </w:rPr>
        <w:t>Title:</w:t>
      </w:r>
      <w:r>
        <w:rPr/>
        <w:t xml:space="preserve"> Diana Trujillo: A Lesson in Perseverance</w:t>
      </w:r>
    </w:p>
    <w:p>
      <w:r>
        <w:drawing>
          <wp:inline distT="0" distB="0" distL="0" distR="0">
            <wp:extent cx="3200400" cy="24384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r:id="rId4"/>
    <w:p>
      <w:r>
        <w:t>Paragraph 3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    <Relationship Target="../chunk.xhtml" Type="http://schemas.openxmlformats.org/officeDocument/2006/relationships/aFChunk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